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Документ пользователя</w:t>
      </w:r>
    </w:p>
    <w:p>
      <w:r>
        <w:t>hello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